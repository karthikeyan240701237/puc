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05" w:rsidRDefault="008F52B5">
      <w:pPr>
        <w:autoSpaceDE w:val="0"/>
        <w:autoSpaceDN w:val="0"/>
        <w:spacing w:after="0" w:line="100" w:lineRule="exact"/>
      </w:pPr>
      <w:r>
        <w:t>hu</w:t>
      </w:r>
    </w:p>
    <w:p w:rsidR="001D3B05" w:rsidRDefault="008F52B5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87000" cy="698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05" w:rsidRDefault="001D3B05">
      <w:pPr>
        <w:sectPr w:rsidR="001D3B05">
          <w:pgSz w:w="16838" w:h="11906"/>
          <w:pgMar w:top="100" w:right="418" w:bottom="356" w:left="200" w:header="720" w:footer="720" w:gutter="0"/>
          <w:cols w:space="720"/>
          <w:docGrid w:linePitch="360"/>
        </w:sectPr>
      </w:pPr>
    </w:p>
    <w:p w:rsidR="001D3B05" w:rsidRDefault="001D3B05">
      <w:pPr>
        <w:autoSpaceDE w:val="0"/>
        <w:autoSpaceDN w:val="0"/>
        <w:spacing w:after="0" w:line="100" w:lineRule="exact"/>
      </w:pPr>
    </w:p>
    <w:p w:rsidR="001D3B05" w:rsidRDefault="008F52B5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87000" cy="698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05" w:rsidRDefault="001D3B05">
      <w:pPr>
        <w:sectPr w:rsidR="001D3B05">
          <w:pgSz w:w="16838" w:h="11906"/>
          <w:pgMar w:top="100" w:right="418" w:bottom="356" w:left="200" w:header="720" w:footer="720" w:gutter="0"/>
          <w:cols w:space="720"/>
          <w:docGrid w:linePitch="360"/>
        </w:sectPr>
      </w:pPr>
    </w:p>
    <w:p w:rsidR="001D3B05" w:rsidRDefault="001D3B05">
      <w:pPr>
        <w:autoSpaceDE w:val="0"/>
        <w:autoSpaceDN w:val="0"/>
        <w:spacing w:after="0" w:line="100" w:lineRule="exact"/>
      </w:pPr>
    </w:p>
    <w:p w:rsidR="001D3B05" w:rsidRDefault="008F52B5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87000" cy="698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05" w:rsidRDefault="001D3B05">
      <w:pPr>
        <w:sectPr w:rsidR="001D3B05">
          <w:pgSz w:w="16838" w:h="11906"/>
          <w:pgMar w:top="100" w:right="418" w:bottom="356" w:left="200" w:header="720" w:footer="720" w:gutter="0"/>
          <w:cols w:space="720"/>
          <w:docGrid w:linePitch="360"/>
        </w:sectPr>
      </w:pPr>
    </w:p>
    <w:p w:rsidR="001D3B05" w:rsidRDefault="001D3B05">
      <w:pPr>
        <w:autoSpaceDE w:val="0"/>
        <w:autoSpaceDN w:val="0"/>
        <w:spacing w:after="0" w:line="100" w:lineRule="exact"/>
      </w:pPr>
    </w:p>
    <w:p w:rsidR="001D3B05" w:rsidRDefault="008F52B5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87000" cy="698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05" w:rsidRDefault="001D3B05">
      <w:pPr>
        <w:sectPr w:rsidR="001D3B05">
          <w:pgSz w:w="16838" w:h="11906"/>
          <w:pgMar w:top="100" w:right="418" w:bottom="356" w:left="200" w:header="720" w:footer="720" w:gutter="0"/>
          <w:cols w:space="720"/>
          <w:docGrid w:linePitch="360"/>
        </w:sectPr>
      </w:pPr>
    </w:p>
    <w:p w:rsidR="001D3B05" w:rsidRDefault="001D3B05">
      <w:pPr>
        <w:autoSpaceDE w:val="0"/>
        <w:autoSpaceDN w:val="0"/>
        <w:spacing w:after="0" w:line="100" w:lineRule="exact"/>
      </w:pPr>
    </w:p>
    <w:p w:rsidR="001D3B05" w:rsidRDefault="008F52B5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87000" cy="698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05" w:rsidRDefault="001D3B05">
      <w:pPr>
        <w:sectPr w:rsidR="001D3B05">
          <w:pgSz w:w="16838" w:h="11906"/>
          <w:pgMar w:top="100" w:right="418" w:bottom="356" w:left="200" w:header="720" w:footer="720" w:gutter="0"/>
          <w:cols w:space="720"/>
          <w:docGrid w:linePitch="360"/>
        </w:sectPr>
      </w:pPr>
    </w:p>
    <w:p w:rsidR="001D3B05" w:rsidRDefault="001D3B05">
      <w:pPr>
        <w:autoSpaceDE w:val="0"/>
        <w:autoSpaceDN w:val="0"/>
        <w:spacing w:after="0" w:line="100" w:lineRule="exact"/>
      </w:pPr>
    </w:p>
    <w:p w:rsidR="001D3B05" w:rsidRDefault="008F52B5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87000" cy="698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B05" w:rsidSect="00034616">
      <w:pgSz w:w="16838" w:h="11906"/>
      <w:pgMar w:top="100" w:right="418" w:bottom="356" w:left="2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D3B05"/>
    <w:rsid w:val="0029639D"/>
    <w:rsid w:val="00326F90"/>
    <w:rsid w:val="008F52B5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VINAYAAM</cp:lastModifiedBy>
  <cp:revision>3</cp:revision>
  <dcterms:created xsi:type="dcterms:W3CDTF">2013-12-23T23:15:00Z</dcterms:created>
  <dcterms:modified xsi:type="dcterms:W3CDTF">2025-01-14T12:58:00Z</dcterms:modified>
  <cp:category/>
</cp:coreProperties>
</file>