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100" w:lineRule="exact" w:before="0" w:after="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10287000" cy="698119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0" cy="69811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6838" w:h="11906"/>
          <w:pgMar w:top="100" w:right="418" w:bottom="356" w:left="20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00" w:lineRule="exact" w:before="0" w:after="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10287000" cy="698119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0" cy="69811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6838" w:h="11906"/>
          <w:pgMar w:top="100" w:right="418" w:bottom="356" w:left="20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00" w:lineRule="exact" w:before="0" w:after="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10287000" cy="698119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0" cy="69811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6838" w:h="11906"/>
          <w:pgMar w:top="100" w:right="418" w:bottom="356" w:left="20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00" w:lineRule="exact" w:before="0" w:after="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10287000" cy="698119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0" cy="69811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6838" w:h="11906"/>
          <w:pgMar w:top="100" w:right="418" w:bottom="356" w:left="20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00" w:lineRule="exact" w:before="0" w:after="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10287000" cy="698119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0" cy="69811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6838" w:h="11906"/>
          <w:pgMar w:top="100" w:right="418" w:bottom="356" w:left="20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00" w:lineRule="exact" w:before="0" w:after="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10287000" cy="698119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0" cy="69811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6838" w:h="11906"/>
          <w:pgMar w:top="100" w:right="418" w:bottom="356" w:left="20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00" w:lineRule="exact" w:before="0" w:after="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10287000" cy="698119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0" cy="698119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6838" w:h="11906"/>
      <w:pgMar w:top="100" w:right="418" w:bottom="356" w:left="20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